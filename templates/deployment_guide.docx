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Guía de Implementación en Render</w:t>
      </w:r>
    </w:p>
    <w:p>
      <w:r>
        <w:t>Esta guía detalla el proceso para desplegar la aplicación Dash del Campeonato ANFP Zona Central Sub-16 en la plataforma Render.</w:t>
      </w:r>
    </w:p>
    <w:p>
      <w:pPr>
        <w:pStyle w:val="Heading2"/>
      </w:pPr>
      <w:r>
        <w:t>1️⃣ Requisitos Previos</w:t>
      </w:r>
    </w:p>
    <w:p>
      <w:r>
        <w:t>Antes de comenzar, asegúrate de tener:</w:t>
      </w:r>
    </w:p>
    <w:p>
      <w:r>
        <w:t>✔ Cuenta en GitHub y Render.</w:t>
      </w:r>
    </w:p>
    <w:p>
      <w:r>
        <w:t>✔ Python 3.x instalado.</w:t>
      </w:r>
    </w:p>
    <w:p>
      <w:r>
        <w:t>✔ Git instalado y configurado.</w:t>
      </w:r>
    </w:p>
    <w:p>
      <w:pPr>
        <w:pStyle w:val="Heading2"/>
      </w:pPr>
      <w:r>
        <w:t>2️⃣ Subir el Proyecto a GitHub</w:t>
      </w:r>
    </w:p>
    <w:p>
      <w:r>
        <w:t>1. Abre la terminal y navega hasta la carpeta del proyecto.</w:t>
      </w:r>
    </w:p>
    <w:p>
      <w:r>
        <w:t>2. Inicializa Git con el siguiente comando:</w:t>
      </w:r>
    </w:p>
    <w:p>
      <w:r>
        <w:t>```bash</w:t>
        <w:br/>
        <w:t>git init</w:t>
        <w:br/>
        <w:t>```</w:t>
      </w:r>
    </w:p>
    <w:p>
      <w:r>
        <w:t>3. Agrega los archivos al repositorio:</w:t>
      </w:r>
    </w:p>
    <w:p>
      <w:r>
        <w:t>```bash</w:t>
        <w:br/>
        <w:t>git add .</w:t>
        <w:br/>
        <w:t>git commit -m 'Primera versión de la aplicación'</w:t>
        <w:br/>
        <w:t>```</w:t>
      </w:r>
    </w:p>
    <w:p>
      <w:r>
        <w:t>4. Crea un repositorio en GitHub y enlázalo:</w:t>
      </w:r>
    </w:p>
    <w:p>
      <w:r>
        <w:t>```bash</w:t>
        <w:br/>
        <w:t>git remote add origin https://github.com/tu-usuario/nombre-del-repositorio.git</w:t>
        <w:br/>
        <w:t>git push -u origin main</w:t>
        <w:br/>
        <w:t>```</w:t>
      </w:r>
    </w:p>
    <w:p>
      <w:pPr>
        <w:pStyle w:val="Heading2"/>
      </w:pPr>
      <w:r>
        <w:t>3️⃣ Desplegar en Render</w:t>
      </w:r>
    </w:p>
    <w:p>
      <w:r>
        <w:t>1. Accede a https://render.com/ y crea una cuenta si aún no tienes una.</w:t>
      </w:r>
    </w:p>
    <w:p>
      <w:r>
        <w:t>2. Haz clic en 'New Web Service' y conecta tu cuenta de GitHub.</w:t>
      </w:r>
    </w:p>
    <w:p>
      <w:r>
        <w:t>3. Selecciona el repositorio de la aplicación.</w:t>
      </w:r>
    </w:p>
    <w:p>
      <w:r>
        <w:t>4. Configura los parámetros:</w:t>
      </w:r>
    </w:p>
    <w:p>
      <w:r>
        <w:t xml:space="preserve">   - **Runtime:** Python 3.x</w:t>
      </w:r>
    </w:p>
    <w:p>
      <w:r>
        <w:t xml:space="preserve">   - **Build Command:** `pip install -r requirements.txt`</w:t>
      </w:r>
    </w:p>
    <w:p>
      <w:r>
        <w:t xml:space="preserve">   - **Start Command:** `gunicorn app:app`</w:t>
      </w:r>
    </w:p>
    <w:p>
      <w:r>
        <w:t>5. Haz clic en 'Deploy' y espera a que Render termine el proceso.</w:t>
      </w:r>
    </w:p>
    <w:p>
      <w:pPr>
        <w:pStyle w:val="Heading2"/>
      </w:pPr>
      <w:r>
        <w:t>4️⃣ Pruebas y Mantenimiento</w:t>
      </w:r>
    </w:p>
    <w:p>
      <w:r>
        <w:t>✔ Verifica que la URL generada funcione correctamente.</w:t>
      </w:r>
    </w:p>
    <w:p>
      <w:r>
        <w:t>✔ Si hay errores, revisa los logs en Render y corrige el código.</w:t>
      </w:r>
    </w:p>
    <w:p>
      <w:r>
        <w:t>✔ Para actualizar la aplicación, sube cambios a GitHub y Render los aplicará automáticamente.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